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4A" w:rsidRPr="000D4F21" w:rsidRDefault="00EB66B5" w:rsidP="004E0861">
      <w:pPr>
        <w:pStyle w:val="Heading1"/>
        <w:jc w:val="center"/>
        <w:rPr>
          <w:u w:val="single"/>
        </w:rPr>
      </w:pPr>
      <w:r w:rsidRPr="000D4F21">
        <w:rPr>
          <w:u w:val="single"/>
        </w:rPr>
        <w:t xml:space="preserve">Task Management </w:t>
      </w:r>
      <w:r w:rsidR="00F11FEB" w:rsidRPr="000D4F21">
        <w:rPr>
          <w:u w:val="single"/>
        </w:rPr>
        <w:t>Micro services</w:t>
      </w:r>
      <w:bookmarkStart w:id="0" w:name="_GoBack"/>
      <w:bookmarkEnd w:id="0"/>
      <w:r w:rsidRPr="000D4F21">
        <w:rPr>
          <w:u w:val="single"/>
        </w:rPr>
        <w:t xml:space="preserve"> API Documentation</w:t>
      </w:r>
    </w:p>
    <w:p w:rsidR="00E0744A" w:rsidRPr="00182D04" w:rsidRDefault="00EB66B5">
      <w:pPr>
        <w:rPr>
          <w:b/>
        </w:rPr>
      </w:pPr>
      <w:r>
        <w:br/>
      </w:r>
      <w:r w:rsidRPr="00182D04">
        <w:rPr>
          <w:b/>
        </w:rPr>
        <w:t xml:space="preserve">This </w:t>
      </w:r>
      <w:r w:rsidR="004E0861">
        <w:rPr>
          <w:b/>
        </w:rPr>
        <w:t>document</w:t>
      </w:r>
      <w:r w:rsidRPr="00182D04">
        <w:rPr>
          <w:b/>
        </w:rPr>
        <w:t xml:space="preserve"> provides a comprehensive </w:t>
      </w:r>
      <w:r w:rsidR="004E0861">
        <w:rPr>
          <w:b/>
        </w:rPr>
        <w:t>overview</w:t>
      </w:r>
      <w:r w:rsidRPr="00182D04">
        <w:rPr>
          <w:b/>
        </w:rPr>
        <w:t xml:space="preserve"> of the API endpoints for the Task Management Microservices system. The system includes services for user management, task management, and notifications, along with a dashboard API for consolidated task and notification data.</w:t>
      </w:r>
      <w:r w:rsidRPr="00182D04">
        <w:rPr>
          <w:b/>
        </w:rPr>
        <w:br/>
      </w:r>
    </w:p>
    <w:p w:rsidR="00E0744A" w:rsidRPr="000D4F21" w:rsidRDefault="008B1AD3" w:rsidP="000D4F21">
      <w:pPr>
        <w:pStyle w:val="Heading2"/>
        <w:jc w:val="center"/>
        <w:rPr>
          <w:sz w:val="32"/>
          <w:szCs w:val="32"/>
          <w:u w:val="single"/>
        </w:rPr>
      </w:pPr>
      <w:r w:rsidRPr="000D4F21">
        <w:rPr>
          <w:sz w:val="32"/>
          <w:szCs w:val="32"/>
          <w:u w:val="single"/>
        </w:rPr>
        <w:t xml:space="preserve">Users </w:t>
      </w:r>
      <w:r w:rsidR="00EB66B5" w:rsidRPr="000D4F21">
        <w:rPr>
          <w:sz w:val="32"/>
          <w:szCs w:val="32"/>
          <w:u w:val="single"/>
        </w:rPr>
        <w:t>Service</w:t>
      </w:r>
    </w:p>
    <w:p w:rsidR="00E0744A" w:rsidRPr="00155B80" w:rsidRDefault="00EB66B5">
      <w:pPr>
        <w:pStyle w:val="Heading3"/>
        <w:rPr>
          <w:sz w:val="28"/>
          <w:szCs w:val="28"/>
        </w:rPr>
      </w:pPr>
      <w:r w:rsidRPr="00182D04">
        <w:rPr>
          <w:sz w:val="28"/>
          <w:szCs w:val="28"/>
          <w:highlight w:val="lightGray"/>
        </w:rPr>
        <w:t>POST /</w:t>
      </w:r>
      <w:proofErr w:type="spellStart"/>
      <w:r w:rsidRPr="00182D04">
        <w:rPr>
          <w:sz w:val="28"/>
          <w:szCs w:val="28"/>
          <w:highlight w:val="lightGray"/>
        </w:rPr>
        <w:t>api</w:t>
      </w:r>
      <w:proofErr w:type="spellEnd"/>
      <w:r w:rsidRPr="00182D04">
        <w:rPr>
          <w:sz w:val="28"/>
          <w:szCs w:val="28"/>
          <w:highlight w:val="lightGray"/>
        </w:rPr>
        <w:t>/users/register/</w:t>
      </w:r>
    </w:p>
    <w:p w:rsidR="00E0744A" w:rsidRPr="00155B80" w:rsidRDefault="00EB66B5" w:rsidP="00155B80">
      <w:pPr>
        <w:pStyle w:val="ListParagraph"/>
        <w:numPr>
          <w:ilvl w:val="0"/>
          <w:numId w:val="10"/>
        </w:numPr>
        <w:rPr>
          <w:b/>
        </w:rPr>
      </w:pPr>
      <w:r w:rsidRPr="00155B80">
        <w:rPr>
          <w:b/>
        </w:rPr>
        <w:t xml:space="preserve">Register a new </w:t>
      </w:r>
      <w:r w:rsidR="00155B80" w:rsidRPr="00155B80">
        <w:rPr>
          <w:b/>
        </w:rPr>
        <w:t xml:space="preserve">regular </w:t>
      </w:r>
      <w:r w:rsidRPr="00155B80">
        <w:rPr>
          <w:b/>
        </w:rPr>
        <w:t>user</w:t>
      </w:r>
      <w:r w:rsidR="00155B80" w:rsidRPr="00155B80">
        <w:rPr>
          <w:b/>
        </w:rPr>
        <w:t xml:space="preserve"> </w:t>
      </w:r>
    </w:p>
    <w:p w:rsidR="00E0744A" w:rsidRDefault="00EB66B5" w:rsidP="00155B80">
      <w:pPr>
        <w:pStyle w:val="Heading4"/>
        <w:ind w:left="720"/>
      </w:pPr>
      <w:r>
        <w:t>Sample Request</w:t>
      </w:r>
    </w:p>
    <w:p w:rsidR="00E0744A" w:rsidRDefault="00EB66B5" w:rsidP="00155B80">
      <w:pPr>
        <w:ind w:left="720"/>
        <w:rPr>
          <w:rFonts w:ascii="Arial" w:hAnsi="Arial" w:cs="Arial"/>
          <w:i/>
        </w:rPr>
      </w:pPr>
      <w:r w:rsidRPr="0062783F">
        <w:rPr>
          <w:rFonts w:ascii="Arial" w:hAnsi="Arial" w:cs="Arial"/>
          <w:i/>
        </w:rPr>
        <w:t xml:space="preserve">email: </w:t>
      </w:r>
      <w:hyperlink r:id="rId6" w:history="1">
        <w:r w:rsidR="00020065" w:rsidRPr="00E74A9B">
          <w:rPr>
            <w:rStyle w:val="Hyperlink"/>
            <w:rFonts w:ascii="Arial" w:hAnsi="Arial" w:cs="Arial"/>
            <w:i/>
          </w:rPr>
          <w:t>user@example.com</w:t>
        </w:r>
      </w:hyperlink>
    </w:p>
    <w:p w:rsidR="00E0744A" w:rsidRPr="0062783F" w:rsidRDefault="00EB66B5" w:rsidP="00155B80">
      <w:pPr>
        <w:ind w:left="720"/>
        <w:rPr>
          <w:rFonts w:ascii="Arial" w:hAnsi="Arial" w:cs="Arial"/>
          <w:i/>
        </w:rPr>
      </w:pPr>
      <w:r w:rsidRPr="0062783F">
        <w:rPr>
          <w:rFonts w:ascii="Arial" w:hAnsi="Arial" w:cs="Arial"/>
          <w:i/>
        </w:rPr>
        <w:t>password: password123</w:t>
      </w:r>
    </w:p>
    <w:p w:rsidR="00E0744A" w:rsidRPr="0062783F" w:rsidRDefault="00EB66B5" w:rsidP="00155B80">
      <w:pPr>
        <w:ind w:left="720"/>
        <w:rPr>
          <w:i/>
        </w:rPr>
      </w:pPr>
      <w:r w:rsidRPr="0062783F">
        <w:rPr>
          <w:rFonts w:ascii="Arial" w:hAnsi="Arial" w:cs="Arial"/>
          <w:i/>
        </w:rPr>
        <w:t>role: user</w:t>
      </w:r>
    </w:p>
    <w:p w:rsidR="00155B80" w:rsidRPr="00155B80" w:rsidRDefault="00155B80" w:rsidP="00155B80">
      <w:pPr>
        <w:pStyle w:val="ListParagraph"/>
        <w:numPr>
          <w:ilvl w:val="0"/>
          <w:numId w:val="10"/>
        </w:numPr>
        <w:rPr>
          <w:b/>
        </w:rPr>
      </w:pPr>
      <w:r w:rsidRPr="00155B80">
        <w:rPr>
          <w:b/>
        </w:rPr>
        <w:t xml:space="preserve">Register a new admin user </w:t>
      </w:r>
      <w:r w:rsidRPr="00182D04">
        <w:t>(requires admin login)</w:t>
      </w:r>
      <w:r w:rsidRPr="00155B80">
        <w:rPr>
          <w:b/>
        </w:rPr>
        <w:t xml:space="preserve"> </w:t>
      </w:r>
    </w:p>
    <w:p w:rsidR="00155B80" w:rsidRDefault="00155B80" w:rsidP="00155B80">
      <w:pPr>
        <w:pStyle w:val="Heading4"/>
        <w:ind w:left="720"/>
      </w:pPr>
      <w:r>
        <w:t>Sample Request</w:t>
      </w:r>
    </w:p>
    <w:p w:rsidR="00155B80" w:rsidRDefault="00155B80" w:rsidP="00155B80">
      <w:pPr>
        <w:ind w:left="720"/>
        <w:rPr>
          <w:rFonts w:ascii="Arial" w:hAnsi="Arial" w:cs="Arial"/>
        </w:rPr>
      </w:pPr>
      <w:r w:rsidRPr="0062783F">
        <w:rPr>
          <w:rFonts w:ascii="Arial" w:hAnsi="Arial" w:cs="Arial"/>
        </w:rPr>
        <w:t xml:space="preserve">email: </w:t>
      </w:r>
      <w:hyperlink r:id="rId7" w:history="1">
        <w:r w:rsidR="00020065" w:rsidRPr="00E74A9B">
          <w:rPr>
            <w:rStyle w:val="Hyperlink"/>
            <w:rFonts w:ascii="Arial" w:hAnsi="Arial" w:cs="Arial"/>
          </w:rPr>
          <w:t>admin@example.com</w:t>
        </w:r>
      </w:hyperlink>
    </w:p>
    <w:p w:rsidR="00155B80" w:rsidRPr="0062783F" w:rsidRDefault="00155B80" w:rsidP="00155B80">
      <w:pPr>
        <w:ind w:left="720"/>
        <w:rPr>
          <w:rFonts w:ascii="Arial" w:hAnsi="Arial" w:cs="Arial"/>
        </w:rPr>
      </w:pPr>
      <w:r w:rsidRPr="0062783F">
        <w:rPr>
          <w:rFonts w:ascii="Arial" w:hAnsi="Arial" w:cs="Arial"/>
        </w:rPr>
        <w:t>password: password123</w:t>
      </w:r>
    </w:p>
    <w:p w:rsidR="00155B80" w:rsidRDefault="00155B80" w:rsidP="00155B80">
      <w:pPr>
        <w:ind w:left="720"/>
      </w:pPr>
      <w:r w:rsidRPr="0062783F">
        <w:rPr>
          <w:rFonts w:ascii="Arial" w:hAnsi="Arial" w:cs="Arial"/>
        </w:rPr>
        <w:t>role: admin</w:t>
      </w:r>
    </w:p>
    <w:p w:rsidR="00E0744A" w:rsidRPr="00182D04" w:rsidRDefault="00EB66B5">
      <w:pPr>
        <w:pStyle w:val="Heading3"/>
        <w:rPr>
          <w:sz w:val="28"/>
          <w:szCs w:val="28"/>
          <w:highlight w:val="lightGray"/>
        </w:rPr>
      </w:pPr>
      <w:r w:rsidRPr="00182D04">
        <w:rPr>
          <w:sz w:val="28"/>
          <w:szCs w:val="28"/>
          <w:highlight w:val="lightGray"/>
        </w:rPr>
        <w:t>POST /</w:t>
      </w:r>
      <w:proofErr w:type="spellStart"/>
      <w:r w:rsidRPr="00182D04">
        <w:rPr>
          <w:sz w:val="28"/>
          <w:szCs w:val="28"/>
          <w:highlight w:val="lightGray"/>
        </w:rPr>
        <w:t>api</w:t>
      </w:r>
      <w:proofErr w:type="spellEnd"/>
      <w:r w:rsidRPr="00182D04">
        <w:rPr>
          <w:sz w:val="28"/>
          <w:szCs w:val="28"/>
          <w:highlight w:val="lightGray"/>
        </w:rPr>
        <w:t>/users/login/</w:t>
      </w:r>
    </w:p>
    <w:p w:rsidR="00E0744A" w:rsidRPr="00182D04" w:rsidRDefault="00EB66B5">
      <w:pPr>
        <w:rPr>
          <w:b/>
        </w:rPr>
      </w:pPr>
      <w:r w:rsidRPr="00182D04">
        <w:rPr>
          <w:b/>
        </w:rPr>
        <w:t>Login</w:t>
      </w:r>
      <w:r w:rsidR="000D4F21" w:rsidRPr="00182D04">
        <w:rPr>
          <w:b/>
        </w:rPr>
        <w:t xml:space="preserve"> in as admin or regular users</w:t>
      </w:r>
      <w:r w:rsidRPr="00182D04">
        <w:rPr>
          <w:b/>
        </w:rPr>
        <w:t xml:space="preserve"> to obtain JWT tokens.</w:t>
      </w:r>
    </w:p>
    <w:p w:rsidR="00E0744A" w:rsidRDefault="00EB66B5" w:rsidP="000D4F21">
      <w:pPr>
        <w:pStyle w:val="Heading4"/>
        <w:ind w:left="720"/>
      </w:pPr>
      <w:r>
        <w:t>Sample Request</w:t>
      </w:r>
    </w:p>
    <w:p w:rsidR="00E0744A" w:rsidRDefault="00EB66B5" w:rsidP="000D4F21">
      <w:pPr>
        <w:ind w:left="720"/>
        <w:rPr>
          <w:rFonts w:ascii="Arial" w:hAnsi="Arial" w:cs="Arial"/>
        </w:rPr>
      </w:pPr>
      <w:r w:rsidRPr="0062783F">
        <w:rPr>
          <w:rFonts w:ascii="Arial" w:hAnsi="Arial" w:cs="Arial"/>
        </w:rPr>
        <w:t xml:space="preserve">email: </w:t>
      </w:r>
      <w:hyperlink r:id="rId8" w:history="1">
        <w:r w:rsidR="00020065" w:rsidRPr="00E74A9B">
          <w:rPr>
            <w:rStyle w:val="Hyperlink"/>
            <w:rFonts w:ascii="Arial" w:hAnsi="Arial" w:cs="Arial"/>
          </w:rPr>
          <w:t>user@example.com</w:t>
        </w:r>
      </w:hyperlink>
    </w:p>
    <w:p w:rsidR="00E0744A" w:rsidRPr="0062783F" w:rsidRDefault="00EB66B5" w:rsidP="000D4F21">
      <w:pPr>
        <w:ind w:left="720"/>
        <w:rPr>
          <w:rFonts w:ascii="Arial" w:hAnsi="Arial" w:cs="Arial"/>
        </w:rPr>
      </w:pPr>
      <w:r w:rsidRPr="0062783F">
        <w:rPr>
          <w:rFonts w:ascii="Arial" w:hAnsi="Arial" w:cs="Arial"/>
        </w:rPr>
        <w:t>password: password123</w:t>
      </w:r>
    </w:p>
    <w:p w:rsidR="00E0744A" w:rsidRPr="00182D04" w:rsidRDefault="00EB66B5" w:rsidP="000D4F21">
      <w:pPr>
        <w:pStyle w:val="Heading3"/>
        <w:rPr>
          <w:sz w:val="28"/>
          <w:szCs w:val="28"/>
          <w:highlight w:val="lightGray"/>
        </w:rPr>
      </w:pPr>
      <w:r w:rsidRPr="00182D04">
        <w:rPr>
          <w:sz w:val="28"/>
          <w:szCs w:val="28"/>
          <w:highlight w:val="lightGray"/>
        </w:rPr>
        <w:t>GET /api/users/dashboard/</w:t>
      </w:r>
    </w:p>
    <w:p w:rsidR="00E0744A" w:rsidRPr="00182D04" w:rsidRDefault="00EB66B5" w:rsidP="000D4F21">
      <w:pPr>
        <w:rPr>
          <w:b/>
        </w:rPr>
      </w:pPr>
      <w:r w:rsidRPr="00182D04">
        <w:rPr>
          <w:b/>
        </w:rPr>
        <w:t>Retrieve the user dashboard with tasks and notifications (requires JWT token).</w:t>
      </w:r>
    </w:p>
    <w:p w:rsidR="00E0744A" w:rsidRDefault="00EB66B5" w:rsidP="0062783F">
      <w:pPr>
        <w:pStyle w:val="Heading4"/>
        <w:ind w:left="720"/>
      </w:pPr>
      <w:r>
        <w:t>Sample Request</w:t>
      </w:r>
    </w:p>
    <w:p w:rsidR="00E0744A" w:rsidRDefault="00EB66B5" w:rsidP="0062783F">
      <w:pPr>
        <w:ind w:left="720"/>
      </w:pPr>
      <w:r>
        <w:t>No request body required.</w:t>
      </w:r>
    </w:p>
    <w:p w:rsidR="00E0744A" w:rsidRPr="0062783F" w:rsidRDefault="00EB66B5" w:rsidP="000D4F21">
      <w:pPr>
        <w:pStyle w:val="Heading2"/>
        <w:jc w:val="center"/>
        <w:rPr>
          <w:sz w:val="32"/>
          <w:szCs w:val="32"/>
          <w:u w:val="single"/>
        </w:rPr>
      </w:pPr>
      <w:r w:rsidRPr="0062783F">
        <w:rPr>
          <w:sz w:val="32"/>
          <w:szCs w:val="32"/>
          <w:u w:val="single"/>
        </w:rPr>
        <w:lastRenderedPageBreak/>
        <w:t>Task</w:t>
      </w:r>
      <w:r w:rsidR="000D4F21" w:rsidRPr="0062783F">
        <w:rPr>
          <w:sz w:val="32"/>
          <w:szCs w:val="32"/>
          <w:u w:val="single"/>
        </w:rPr>
        <w:t>s</w:t>
      </w:r>
      <w:r w:rsidRPr="0062783F">
        <w:rPr>
          <w:sz w:val="32"/>
          <w:szCs w:val="32"/>
          <w:u w:val="single"/>
        </w:rPr>
        <w:t xml:space="preserve"> Service</w:t>
      </w:r>
    </w:p>
    <w:p w:rsidR="00E0744A" w:rsidRPr="0062783F" w:rsidRDefault="00EB66B5">
      <w:pPr>
        <w:pStyle w:val="Heading3"/>
        <w:rPr>
          <w:sz w:val="28"/>
          <w:szCs w:val="28"/>
          <w:highlight w:val="lightGray"/>
        </w:rPr>
      </w:pPr>
      <w:r w:rsidRPr="0062783F">
        <w:rPr>
          <w:sz w:val="28"/>
          <w:szCs w:val="28"/>
          <w:highlight w:val="lightGray"/>
        </w:rPr>
        <w:t>POST /api/tasks/</w:t>
      </w:r>
    </w:p>
    <w:p w:rsidR="00E0744A" w:rsidRPr="00BB6BB2" w:rsidRDefault="00EB66B5">
      <w:pPr>
        <w:rPr>
          <w:b/>
        </w:rPr>
      </w:pPr>
      <w:r w:rsidRPr="00BB6BB2">
        <w:rPr>
          <w:b/>
        </w:rPr>
        <w:t>Create a new task (admin only).</w:t>
      </w:r>
    </w:p>
    <w:p w:rsidR="00E0744A" w:rsidRDefault="00EB66B5" w:rsidP="00BB6BB2">
      <w:pPr>
        <w:pStyle w:val="Heading4"/>
        <w:ind w:left="720"/>
      </w:pPr>
      <w:r>
        <w:t>Sample Request</w:t>
      </w:r>
    </w:p>
    <w:p w:rsidR="00E0744A" w:rsidRPr="00BB6BB2" w:rsidRDefault="00EB66B5" w:rsidP="00BB6BB2">
      <w:pPr>
        <w:ind w:left="720"/>
        <w:rPr>
          <w:rFonts w:ascii="Arial" w:hAnsi="Arial" w:cs="Arial"/>
        </w:rPr>
      </w:pPr>
      <w:r w:rsidRPr="00BB6BB2">
        <w:rPr>
          <w:rFonts w:ascii="Arial" w:hAnsi="Arial" w:cs="Arial"/>
        </w:rPr>
        <w:t>title: Complete Project Report</w:t>
      </w:r>
    </w:p>
    <w:p w:rsidR="00E0744A" w:rsidRPr="00BB6BB2" w:rsidRDefault="00EB66B5" w:rsidP="00BB6BB2">
      <w:pPr>
        <w:ind w:left="720"/>
        <w:rPr>
          <w:rFonts w:ascii="Arial" w:hAnsi="Arial" w:cs="Arial"/>
        </w:rPr>
      </w:pPr>
      <w:r w:rsidRPr="00BB6BB2">
        <w:rPr>
          <w:rFonts w:ascii="Arial" w:hAnsi="Arial" w:cs="Arial"/>
        </w:rPr>
        <w:t>description: Complete the project report by the end of the month.</w:t>
      </w:r>
    </w:p>
    <w:p w:rsidR="00E0744A" w:rsidRPr="00BB6BB2" w:rsidRDefault="00EB66B5" w:rsidP="00BB6BB2">
      <w:pPr>
        <w:ind w:left="720"/>
        <w:rPr>
          <w:rFonts w:ascii="Arial" w:hAnsi="Arial" w:cs="Arial"/>
        </w:rPr>
      </w:pPr>
      <w:r w:rsidRPr="00BB6BB2">
        <w:rPr>
          <w:rFonts w:ascii="Arial" w:hAnsi="Arial" w:cs="Arial"/>
        </w:rPr>
        <w:t>status: todo</w:t>
      </w:r>
    </w:p>
    <w:p w:rsidR="00E0744A" w:rsidRPr="00BB6BB2" w:rsidRDefault="00EB66B5" w:rsidP="00BB6BB2">
      <w:pPr>
        <w:ind w:left="720"/>
        <w:rPr>
          <w:rFonts w:ascii="Arial" w:hAnsi="Arial" w:cs="Arial"/>
        </w:rPr>
      </w:pPr>
      <w:r w:rsidRPr="00BB6BB2">
        <w:rPr>
          <w:rFonts w:ascii="Arial" w:hAnsi="Arial" w:cs="Arial"/>
        </w:rPr>
        <w:t>due_date: 2024-11-15</w:t>
      </w:r>
    </w:p>
    <w:p w:rsidR="00E0744A" w:rsidRDefault="00EB66B5" w:rsidP="00BB6BB2">
      <w:pPr>
        <w:ind w:left="720"/>
        <w:rPr>
          <w:rFonts w:ascii="Arial" w:hAnsi="Arial" w:cs="Arial"/>
        </w:rPr>
      </w:pPr>
      <w:r w:rsidRPr="00BB6BB2">
        <w:rPr>
          <w:rFonts w:ascii="Arial" w:hAnsi="Arial" w:cs="Arial"/>
        </w:rPr>
        <w:t xml:space="preserve">assigned_to: </w:t>
      </w:r>
      <w:hyperlink r:id="rId9" w:history="1">
        <w:r w:rsidR="00020065" w:rsidRPr="00E74A9B">
          <w:rPr>
            <w:rStyle w:val="Hyperlink"/>
            <w:rFonts w:ascii="Arial" w:hAnsi="Arial" w:cs="Arial"/>
          </w:rPr>
          <w:t>user@example.com</w:t>
        </w:r>
      </w:hyperlink>
    </w:p>
    <w:p w:rsidR="00020065" w:rsidRPr="00BB6BB2" w:rsidRDefault="00020065" w:rsidP="00BB6BB2">
      <w:pPr>
        <w:ind w:left="720"/>
        <w:rPr>
          <w:rFonts w:ascii="Arial" w:hAnsi="Arial" w:cs="Arial"/>
        </w:rPr>
      </w:pPr>
    </w:p>
    <w:p w:rsidR="00E0744A" w:rsidRPr="0062783F" w:rsidRDefault="00EB66B5">
      <w:pPr>
        <w:pStyle w:val="Heading3"/>
        <w:rPr>
          <w:sz w:val="28"/>
          <w:szCs w:val="28"/>
          <w:highlight w:val="lightGray"/>
        </w:rPr>
      </w:pPr>
      <w:r w:rsidRPr="0062783F">
        <w:rPr>
          <w:sz w:val="28"/>
          <w:szCs w:val="28"/>
          <w:highlight w:val="lightGray"/>
        </w:rPr>
        <w:t>GET /api/tasks/</w:t>
      </w:r>
    </w:p>
    <w:p w:rsidR="00E0744A" w:rsidRPr="00BB6BB2" w:rsidRDefault="00EB66B5">
      <w:r w:rsidRPr="00BB6BB2">
        <w:rPr>
          <w:b/>
        </w:rPr>
        <w:t xml:space="preserve">List all tasks (admin) or assigned tasks </w:t>
      </w:r>
      <w:r w:rsidRPr="00BB6BB2">
        <w:t>(regular users</w:t>
      </w:r>
      <w:r w:rsidR="00BB6BB2">
        <w:t xml:space="preserve">) - </w:t>
      </w:r>
      <w:r w:rsidR="00BB6BB2" w:rsidRPr="00BB6BB2">
        <w:t xml:space="preserve"> requires JWT token</w:t>
      </w:r>
      <w:r w:rsidRPr="00BB6BB2">
        <w:t>.</w:t>
      </w:r>
    </w:p>
    <w:p w:rsidR="00E0744A" w:rsidRDefault="00EB66B5" w:rsidP="00BB6BB2">
      <w:pPr>
        <w:pStyle w:val="Heading4"/>
        <w:ind w:left="720"/>
      </w:pPr>
      <w:r>
        <w:t>Sample Request</w:t>
      </w:r>
    </w:p>
    <w:p w:rsidR="00E0744A" w:rsidRDefault="00EB66B5" w:rsidP="00BB6BB2">
      <w:pPr>
        <w:ind w:left="720"/>
      </w:pPr>
      <w:r>
        <w:t>No request body required.</w:t>
      </w:r>
    </w:p>
    <w:p w:rsidR="00265EF7" w:rsidRDefault="00265EF7" w:rsidP="00BB6BB2">
      <w:pPr>
        <w:ind w:left="720"/>
      </w:pPr>
    </w:p>
    <w:p w:rsidR="00E0744A" w:rsidRPr="0062783F" w:rsidRDefault="00EB66B5">
      <w:pPr>
        <w:pStyle w:val="Heading3"/>
        <w:rPr>
          <w:sz w:val="28"/>
          <w:szCs w:val="28"/>
          <w:highlight w:val="lightGray"/>
        </w:rPr>
      </w:pPr>
      <w:r w:rsidRPr="0062783F">
        <w:rPr>
          <w:sz w:val="28"/>
          <w:szCs w:val="28"/>
          <w:highlight w:val="lightGray"/>
        </w:rPr>
        <w:t>PUT /api/tasks/{id}/</w:t>
      </w:r>
    </w:p>
    <w:p w:rsidR="00E0744A" w:rsidRPr="00020065" w:rsidRDefault="00EB66B5">
      <w:r w:rsidRPr="00BB6BB2">
        <w:rPr>
          <w:b/>
        </w:rPr>
        <w:t>Update a task</w:t>
      </w:r>
      <w:r w:rsidR="00020065">
        <w:rPr>
          <w:b/>
        </w:rPr>
        <w:t xml:space="preserve"> based on task id</w:t>
      </w:r>
      <w:r w:rsidRPr="00BB6BB2">
        <w:rPr>
          <w:b/>
        </w:rPr>
        <w:t xml:space="preserve"> </w:t>
      </w:r>
      <w:r w:rsidRPr="00020065">
        <w:t>(including</w:t>
      </w:r>
      <w:r w:rsidR="00BB6BB2" w:rsidRPr="00020065">
        <w:t xml:space="preserve"> reassignment or status change) - requires JWT token.</w:t>
      </w:r>
    </w:p>
    <w:p w:rsidR="00E0744A" w:rsidRDefault="00EB66B5" w:rsidP="00BB6BB2">
      <w:pPr>
        <w:pStyle w:val="Heading4"/>
        <w:ind w:left="720"/>
      </w:pPr>
      <w:r>
        <w:t>Sample Request</w:t>
      </w:r>
    </w:p>
    <w:p w:rsidR="00E0744A" w:rsidRDefault="00EB66B5" w:rsidP="00BB6BB2">
      <w:pPr>
        <w:ind w:left="720"/>
      </w:pPr>
      <w:r>
        <w:t>title: Updated Task Title</w:t>
      </w:r>
    </w:p>
    <w:p w:rsidR="00E0744A" w:rsidRDefault="00EB66B5" w:rsidP="00BB6BB2">
      <w:pPr>
        <w:ind w:left="720"/>
      </w:pPr>
      <w:r>
        <w:t>status: in_progress</w:t>
      </w:r>
    </w:p>
    <w:p w:rsidR="00E0744A" w:rsidRDefault="00EB66B5" w:rsidP="00BB6BB2">
      <w:pPr>
        <w:ind w:left="720"/>
      </w:pPr>
      <w:r>
        <w:t xml:space="preserve">assigned_to: </w:t>
      </w:r>
      <w:hyperlink r:id="rId10" w:history="1">
        <w:r w:rsidR="00020065" w:rsidRPr="00E74A9B">
          <w:rPr>
            <w:rStyle w:val="Hyperlink"/>
          </w:rPr>
          <w:t>new_user@example.com</w:t>
        </w:r>
      </w:hyperlink>
    </w:p>
    <w:p w:rsidR="00020065" w:rsidRDefault="00020065" w:rsidP="00020065"/>
    <w:p w:rsidR="00020065" w:rsidRPr="0062783F" w:rsidRDefault="00020065" w:rsidP="00020065">
      <w:pPr>
        <w:pStyle w:val="Heading3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DELETE</w:t>
      </w:r>
      <w:r w:rsidRPr="0062783F">
        <w:rPr>
          <w:sz w:val="28"/>
          <w:szCs w:val="28"/>
          <w:highlight w:val="lightGray"/>
        </w:rPr>
        <w:t xml:space="preserve"> /</w:t>
      </w:r>
      <w:proofErr w:type="spellStart"/>
      <w:r w:rsidRPr="0062783F">
        <w:rPr>
          <w:sz w:val="28"/>
          <w:szCs w:val="28"/>
          <w:highlight w:val="lightGray"/>
        </w:rPr>
        <w:t>api</w:t>
      </w:r>
      <w:proofErr w:type="spellEnd"/>
      <w:r w:rsidRPr="0062783F">
        <w:rPr>
          <w:sz w:val="28"/>
          <w:szCs w:val="28"/>
          <w:highlight w:val="lightGray"/>
        </w:rPr>
        <w:t>/tasks/{id}/</w:t>
      </w:r>
    </w:p>
    <w:p w:rsidR="00020065" w:rsidRPr="00BB6BB2" w:rsidRDefault="00020065" w:rsidP="00020065">
      <w:pPr>
        <w:rPr>
          <w:b/>
        </w:rPr>
      </w:pPr>
      <w:r>
        <w:rPr>
          <w:b/>
        </w:rPr>
        <w:t xml:space="preserve">Deletes a task based on task id - </w:t>
      </w:r>
      <w:r w:rsidRPr="00BB6BB2">
        <w:t>requires JWT token.</w:t>
      </w:r>
    </w:p>
    <w:p w:rsidR="00020065" w:rsidRDefault="00020065" w:rsidP="00020065">
      <w:pPr>
        <w:pStyle w:val="Heading4"/>
        <w:ind w:left="720"/>
      </w:pPr>
      <w:r>
        <w:t>Sample Request</w:t>
      </w:r>
    </w:p>
    <w:p w:rsidR="00861963" w:rsidRDefault="00861963" w:rsidP="00861963">
      <w:pPr>
        <w:ind w:left="720"/>
      </w:pPr>
      <w:r>
        <w:t>No request body required.</w:t>
      </w:r>
    </w:p>
    <w:p w:rsidR="00020065" w:rsidRDefault="00020065" w:rsidP="00020065"/>
    <w:p w:rsidR="00020065" w:rsidRDefault="00020065" w:rsidP="00BB6BB2">
      <w:pPr>
        <w:ind w:left="720"/>
      </w:pPr>
    </w:p>
    <w:p w:rsidR="00E0744A" w:rsidRPr="00BC1E5C" w:rsidRDefault="00EB66B5" w:rsidP="00BC1E5C">
      <w:pPr>
        <w:pStyle w:val="Heading2"/>
        <w:jc w:val="center"/>
        <w:rPr>
          <w:sz w:val="32"/>
          <w:szCs w:val="32"/>
          <w:u w:val="single"/>
        </w:rPr>
      </w:pPr>
      <w:r w:rsidRPr="00BC1E5C">
        <w:rPr>
          <w:sz w:val="32"/>
          <w:szCs w:val="32"/>
          <w:u w:val="single"/>
        </w:rPr>
        <w:lastRenderedPageBreak/>
        <w:t>Notification</w:t>
      </w:r>
      <w:r w:rsidR="00BC1E5C" w:rsidRPr="00BC1E5C">
        <w:rPr>
          <w:sz w:val="32"/>
          <w:szCs w:val="32"/>
          <w:u w:val="single"/>
        </w:rPr>
        <w:t>s</w:t>
      </w:r>
      <w:r w:rsidRPr="00BC1E5C">
        <w:rPr>
          <w:sz w:val="32"/>
          <w:szCs w:val="32"/>
          <w:u w:val="single"/>
        </w:rPr>
        <w:t xml:space="preserve"> Service</w:t>
      </w:r>
    </w:p>
    <w:p w:rsidR="00E0744A" w:rsidRPr="0062783F" w:rsidRDefault="00EB66B5">
      <w:pPr>
        <w:pStyle w:val="Heading3"/>
        <w:rPr>
          <w:sz w:val="28"/>
          <w:szCs w:val="28"/>
          <w:highlight w:val="lightGray"/>
        </w:rPr>
      </w:pPr>
      <w:r w:rsidRPr="0062783F">
        <w:rPr>
          <w:sz w:val="28"/>
          <w:szCs w:val="28"/>
          <w:highlight w:val="lightGray"/>
        </w:rPr>
        <w:t>GET /api/notifications/</w:t>
      </w:r>
    </w:p>
    <w:p w:rsidR="00E0744A" w:rsidRDefault="00EB66B5">
      <w:r w:rsidRPr="00BC1E5C">
        <w:rPr>
          <w:b/>
        </w:rPr>
        <w:t>List all unread notifications for the user</w:t>
      </w:r>
      <w:r>
        <w:t xml:space="preserve"> (requires JWT token).</w:t>
      </w:r>
    </w:p>
    <w:p w:rsidR="00E0744A" w:rsidRDefault="00EB66B5" w:rsidP="00BC1E5C">
      <w:pPr>
        <w:pStyle w:val="Heading4"/>
        <w:ind w:left="720"/>
      </w:pPr>
      <w:r>
        <w:t>Sample Request</w:t>
      </w:r>
    </w:p>
    <w:p w:rsidR="00E0744A" w:rsidRDefault="00EB66B5" w:rsidP="00BC1E5C">
      <w:pPr>
        <w:ind w:left="720"/>
      </w:pPr>
      <w:r>
        <w:t>No request body required.</w:t>
      </w:r>
    </w:p>
    <w:sectPr w:rsidR="00E07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CD250B"/>
    <w:multiLevelType w:val="hybridMultilevel"/>
    <w:tmpl w:val="5962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4357B"/>
    <w:multiLevelType w:val="hybridMultilevel"/>
    <w:tmpl w:val="5962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065"/>
    <w:rsid w:val="00034616"/>
    <w:rsid w:val="0006063C"/>
    <w:rsid w:val="000D4F21"/>
    <w:rsid w:val="0015074B"/>
    <w:rsid w:val="00155B80"/>
    <w:rsid w:val="00182D04"/>
    <w:rsid w:val="00265EF7"/>
    <w:rsid w:val="0029639D"/>
    <w:rsid w:val="00326F90"/>
    <w:rsid w:val="004E0861"/>
    <w:rsid w:val="0062783F"/>
    <w:rsid w:val="00861963"/>
    <w:rsid w:val="008B1AD3"/>
    <w:rsid w:val="00AA1D8D"/>
    <w:rsid w:val="00B47730"/>
    <w:rsid w:val="00BB6BB2"/>
    <w:rsid w:val="00BC1E5C"/>
    <w:rsid w:val="00CB0664"/>
    <w:rsid w:val="00E0744A"/>
    <w:rsid w:val="00EB66B5"/>
    <w:rsid w:val="00F11F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4E713E-5613-4F89-BDB5-4BB42434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0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dmin@example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@examp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ew_user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348C6-A328-44FF-AAF3-BB96D85B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Sivam</cp:lastModifiedBy>
  <cp:revision>11</cp:revision>
  <dcterms:created xsi:type="dcterms:W3CDTF">2013-12-23T23:15:00Z</dcterms:created>
  <dcterms:modified xsi:type="dcterms:W3CDTF">2024-11-11T15:26:00Z</dcterms:modified>
  <cp:category/>
</cp:coreProperties>
</file>